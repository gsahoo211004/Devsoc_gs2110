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0CF1" w14:textId="77777777" w:rsidR="00307CAD" w:rsidRDefault="00000000">
      <w:pPr>
        <w:pStyle w:val="Title"/>
      </w:pPr>
      <w:r>
        <w:t>StudyMate Project Summary</w:t>
      </w:r>
    </w:p>
    <w:p w14:paraId="21725CE8" w14:textId="77777777" w:rsidR="00307CAD" w:rsidRDefault="00000000">
      <w:pPr>
        <w:pStyle w:val="Heading1"/>
      </w:pPr>
      <w:r>
        <w:t>Objective</w:t>
      </w:r>
    </w:p>
    <w:p w14:paraId="3B630494" w14:textId="77777777" w:rsidR="00307CAD" w:rsidRDefault="00000000">
      <w:r>
        <w:t>StudyMate is an AI-powered web app designed to make studying more efficient for students and teachers by helping them quickly summarize YouTube videos and documents. Additionally, StudyMate generates interactive quizzes based on the content to help users test their knowledge in an engaging and efficient manner.</w:t>
      </w:r>
    </w:p>
    <w:p w14:paraId="60B36281" w14:textId="77777777" w:rsidR="00307CAD" w:rsidRDefault="00000000">
      <w:pPr>
        <w:pStyle w:val="Heading1"/>
      </w:pPr>
      <w:r>
        <w:t>1. User Authentication</w:t>
      </w:r>
    </w:p>
    <w:p w14:paraId="5CD6C64E" w14:textId="77777777" w:rsidR="00307CAD" w:rsidRDefault="00000000">
      <w:r>
        <w:t>Google Sign-In Integration: Users can easily sign in to the app using their Google account. This allows for easy authentication and session management.</w:t>
      </w:r>
      <w:r>
        <w:br/>
        <w:t>Session Management: Once logged in, users have access to their personalized dashboard where they can manage their uploaded content, summaries, and quizzes.</w:t>
      </w:r>
    </w:p>
    <w:p w14:paraId="36827734" w14:textId="77777777" w:rsidR="00307CAD" w:rsidRDefault="00000000">
      <w:pPr>
        <w:pStyle w:val="Heading1"/>
      </w:pPr>
      <w:r>
        <w:t>2. Content Input</w:t>
      </w:r>
    </w:p>
    <w:p w14:paraId="4623C9B3" w14:textId="77777777" w:rsidR="00307CAD" w:rsidRDefault="00000000">
      <w:r>
        <w:t xml:space="preserve">YouTube Video Link: </w:t>
      </w:r>
      <w:r>
        <w:br/>
        <w:t>- Users input a YouTube video URL.</w:t>
      </w:r>
      <w:r>
        <w:br/>
        <w:t>- The backend fetches captions from the video using the YouTube API.</w:t>
      </w:r>
      <w:r>
        <w:br/>
        <w:t>- The captions are processed to generate a summary that highlights key points from the video content.</w:t>
      </w:r>
      <w:r>
        <w:br/>
      </w:r>
      <w:r>
        <w:br/>
        <w:t xml:space="preserve">Document Upload: </w:t>
      </w:r>
      <w:r>
        <w:br/>
        <w:t>- Users upload a document (e.g., PDF, Word, etc.).</w:t>
      </w:r>
      <w:r>
        <w:br/>
        <w:t>- The text is extracted from the document using a suitable text extraction library (e.g., pdf.js for PDFs, or PyPDF2 for other document types).</w:t>
      </w:r>
      <w:r>
        <w:br/>
        <w:t>- The extracted text is then processed to create a summary using AI models (such as OpenAI API or Hugging Face).</w:t>
      </w:r>
    </w:p>
    <w:p w14:paraId="65FDC0A0" w14:textId="77777777" w:rsidR="00307CAD" w:rsidRDefault="00000000">
      <w:pPr>
        <w:pStyle w:val="Heading1"/>
      </w:pPr>
      <w:r>
        <w:t>3. Quiz Generation (AI-Driven)</w:t>
      </w:r>
    </w:p>
    <w:p w14:paraId="52D3A9D8" w14:textId="77777777" w:rsidR="00307CAD" w:rsidRDefault="00000000">
      <w:r>
        <w:t>After the content is summarized, a quiz is automatically generated based on the key points of the summary. The process for generating quizzes includes:</w:t>
      </w:r>
      <w:r>
        <w:br/>
      </w:r>
      <w:r>
        <w:br/>
        <w:t xml:space="preserve">- Text Summarization: </w:t>
      </w:r>
      <w:r>
        <w:br/>
        <w:t xml:space="preserve">  - The video captions or document text are summarized to highlight the main points using AI-powered tools (such as OpenAI API, Hugging Face, etc.).</w:t>
      </w:r>
      <w:r>
        <w:br/>
      </w:r>
      <w:r>
        <w:br/>
        <w:t xml:space="preserve">- Question Generation: </w:t>
      </w:r>
      <w:r>
        <w:br/>
        <w:t xml:space="preserve">  - Using NLP models like GPT-3 or BERT, questions are automatically generated from the </w:t>
      </w:r>
      <w:r>
        <w:lastRenderedPageBreak/>
        <w:t>summarized content.</w:t>
      </w:r>
      <w:r>
        <w:br/>
        <w:t xml:space="preserve">  - Example question types:</w:t>
      </w:r>
      <w:r>
        <w:br/>
        <w:t xml:space="preserve">    - Multiple-Choice Questions (MCQs): “What is the main topic of the document?”</w:t>
      </w:r>
      <w:r>
        <w:br/>
        <w:t xml:space="preserve">    - True/False Questions: “This research was conducted in 2022.” (True/False)</w:t>
      </w:r>
      <w:r>
        <w:br/>
        <w:t xml:space="preserve">    - Fill-in-the-Blank Questions: “The capital of France is ____.” (Paris)</w:t>
      </w:r>
      <w:r>
        <w:br/>
      </w:r>
      <w:r>
        <w:br/>
        <w:t xml:space="preserve">- Answer Choices: </w:t>
      </w:r>
      <w:r>
        <w:br/>
        <w:t xml:space="preserve">  - Each question will have a set of multiple options, including one correct answer and several distractors. These options are generated by using related content or random plausible answers to enhance the quiz.</w:t>
      </w:r>
      <w:r>
        <w:br/>
      </w:r>
      <w:r>
        <w:br/>
        <w:t xml:space="preserve">- Quiz Storage: </w:t>
      </w:r>
      <w:r>
        <w:br/>
        <w:t xml:space="preserve">  - The quiz data (questions, answers, correct answers) is stored in the database and can be accessed by the user to take quizzes and review their performance.</w:t>
      </w:r>
    </w:p>
    <w:p w14:paraId="1D2796A4" w14:textId="77777777" w:rsidR="00307CAD" w:rsidRDefault="00000000">
      <w:pPr>
        <w:pStyle w:val="Heading1"/>
      </w:pPr>
      <w:r>
        <w:t>4. Data Storage (MongoDB)</w:t>
      </w:r>
    </w:p>
    <w:p w14:paraId="12CADCE2" w14:textId="77777777" w:rsidR="00307CAD" w:rsidRDefault="00000000">
      <w:r>
        <w:t>The application will use MongoDB to store user data, video/document summaries, and quizzes. The data structure will be as follows:</w:t>
      </w:r>
      <w:r>
        <w:br/>
      </w:r>
      <w:r>
        <w:br/>
        <w:t>- Users Collection: Stores user information, including Google ID, name, email, profile picture, etc.</w:t>
      </w:r>
      <w:r>
        <w:br/>
        <w:t>- Videos Collection: Stores data related to the YouTube videos, including video URL, captions, generated summary, and the quiz.</w:t>
      </w:r>
      <w:r>
        <w:br/>
        <w:t>- Documents Collection: Stores data for uploaded documents, including document URL, extracted text, generated summary, and quiz.</w:t>
      </w:r>
      <w:r>
        <w:br/>
        <w:t>- Quizzes Collection (Optional): Stores quiz questions, answers, and user quiz results for tracking performance over time.</w:t>
      </w:r>
    </w:p>
    <w:p w14:paraId="0B8892A3" w14:textId="77777777" w:rsidR="00307CAD" w:rsidRDefault="00000000">
      <w:pPr>
        <w:pStyle w:val="Heading1"/>
      </w:pPr>
      <w:r>
        <w:t>5. Frontend Display</w:t>
      </w:r>
    </w:p>
    <w:p w14:paraId="116E241A" w14:textId="77777777" w:rsidR="00307CAD" w:rsidRDefault="00000000">
      <w:r>
        <w:t>The frontend will present the following features to users:</w:t>
      </w:r>
      <w:r>
        <w:br/>
      </w:r>
      <w:r>
        <w:br/>
        <w:t>- Summaries: After a video or document is uploaded and processed, the summarized content will be displayed, allowing users to quickly grasp the key points.</w:t>
      </w:r>
      <w:r>
        <w:br/>
      </w:r>
      <w:r>
        <w:br/>
        <w:t>- Quizzes: Users can take quizzes based on the summarized content, which will help them test their understanding. Quizzes will be interactive, displaying the questions, options, and providing immediate feedback once the user answers.</w:t>
      </w:r>
      <w:r>
        <w:br/>
      </w:r>
      <w:r>
        <w:br/>
        <w:t>- User Dashboard: A personalized dashboard will show all uploaded content (videos, documents), summaries, and quizzes. Users can take new quizzes or review old ones and their results.</w:t>
      </w:r>
    </w:p>
    <w:p w14:paraId="496BA55A" w14:textId="77777777" w:rsidR="00307CAD" w:rsidRDefault="00000000">
      <w:pPr>
        <w:pStyle w:val="Heading1"/>
      </w:pPr>
      <w:r>
        <w:lastRenderedPageBreak/>
        <w:t>6. Additional Features (Optional)</w:t>
      </w:r>
    </w:p>
    <w:p w14:paraId="41B35878" w14:textId="77777777" w:rsidR="00307CAD" w:rsidRDefault="00000000">
      <w:r>
        <w:t>Search Functionality: Users can search for specific content (summaries, quizzes) within their uploaded files and results.</w:t>
      </w:r>
      <w:r>
        <w:br/>
      </w:r>
      <w:r>
        <w:br/>
        <w:t>Quiz History: Users can view their past quizzes, track their performance, and see their scores for each quiz.</w:t>
      </w:r>
      <w:r>
        <w:br/>
      </w:r>
      <w:r>
        <w:br/>
        <w:t>Progress Tracking: Track the user’s learning progress based on quiz scores, showing how well they are doing with specific content.</w:t>
      </w:r>
      <w:r>
        <w:br/>
      </w:r>
      <w:r>
        <w:br/>
        <w:t>Admin Panel: For admins (if needed), there will be an admin interface for managing users, content, and quizzes.</w:t>
      </w:r>
    </w:p>
    <w:p w14:paraId="1855C737" w14:textId="77777777" w:rsidR="00307CAD" w:rsidRDefault="00000000">
      <w:pPr>
        <w:pStyle w:val="Heading1"/>
      </w:pPr>
      <w:r>
        <w:t>7. Tech Stack</w:t>
      </w:r>
    </w:p>
    <w:p w14:paraId="2DC857BB" w14:textId="77777777" w:rsidR="00307CAD" w:rsidRDefault="00000000">
      <w:r>
        <w:t>Frontend:</w:t>
      </w:r>
      <w:r>
        <w:br/>
        <w:t xml:space="preserve">  - HTML, CSS, JavaScript (React.js for a dynamic user interface).</w:t>
      </w:r>
      <w:r>
        <w:br/>
        <w:t xml:space="preserve">  - Google API for sign-in integration.</w:t>
      </w:r>
      <w:r>
        <w:br/>
        <w:t xml:space="preserve">  - Fetch API to retrieve summarized content and quizzes from the backend.</w:t>
      </w:r>
      <w:r>
        <w:br/>
      </w:r>
      <w:r>
        <w:br/>
        <w:t>Backend:</w:t>
      </w:r>
      <w:r>
        <w:br/>
        <w:t xml:space="preserve">  - Node.js with Express.js.</w:t>
      </w:r>
      <w:r>
        <w:br/>
        <w:t xml:space="preserve">  - Integration with YouTube API to fetch captions.</w:t>
      </w:r>
      <w:r>
        <w:br/>
        <w:t xml:space="preserve">  - OpenAI API or Hugging Face API for summarization and quiz generation using NLP models.</w:t>
      </w:r>
      <w:r>
        <w:br/>
      </w:r>
      <w:r>
        <w:br/>
        <w:t>Database:</w:t>
      </w:r>
      <w:r>
        <w:br/>
        <w:t xml:space="preserve">  - MongoDB for storing user data, summaries, and quizzes.</w:t>
      </w:r>
    </w:p>
    <w:p w14:paraId="79DA7719" w14:textId="77777777" w:rsidR="00307CAD" w:rsidRDefault="00000000">
      <w:pPr>
        <w:pStyle w:val="Heading1"/>
      </w:pPr>
      <w:r>
        <w:t>8. User Flow</w:t>
      </w:r>
    </w:p>
    <w:p w14:paraId="4D17F5F0" w14:textId="77777777" w:rsidR="00307CAD" w:rsidRDefault="00000000">
      <w:r>
        <w:t>1. Sign-In: User logs in via Google Sign-In.</w:t>
      </w:r>
      <w:r>
        <w:br/>
        <w:t>2. Content Input: User provides a YouTube video link or uploads a document.</w:t>
      </w:r>
      <w:r>
        <w:br/>
        <w:t>3. Processing: The backend fetches video captions or extracts text from the document, generates a summary, and uses NLP models to create a quiz.</w:t>
      </w:r>
      <w:r>
        <w:br/>
        <w:t>4. Display: The user views the summary and can take the quiz based on the content.</w:t>
      </w:r>
      <w:r>
        <w:br/>
        <w:t>5. Quizzes: Users can take the quiz, get immediate feedback, and track their performance.</w:t>
      </w:r>
    </w:p>
    <w:p w14:paraId="2B42DBC5" w14:textId="77777777" w:rsidR="00307CAD" w:rsidRDefault="00000000">
      <w:pPr>
        <w:pStyle w:val="Heading1"/>
      </w:pPr>
      <w:r>
        <w:t>9. Testing and Deployment</w:t>
      </w:r>
    </w:p>
    <w:p w14:paraId="3EF5D767" w14:textId="77777777" w:rsidR="00307CAD" w:rsidRDefault="00000000">
      <w:r>
        <w:t>Unit Testing: Test individual components like summarization, quiz generation, and YouTube API integration.</w:t>
      </w:r>
      <w:r>
        <w:br/>
        <w:t xml:space="preserve">Integration Testing: Ensure the frontend and backend work together seamlessly (e.g., </w:t>
      </w:r>
      <w:r>
        <w:lastRenderedPageBreak/>
        <w:t>video/document processing, quiz generation).</w:t>
      </w:r>
      <w:r>
        <w:br/>
        <w:t>End-to-End Testing: Test the complete user journey from sign-in to quiz completion and score tracking.</w:t>
      </w:r>
      <w:r>
        <w:br/>
        <w:t>Deployment: Deploy the app on cloud platforms like Heroku, AWS, or Netlify.</w:t>
      </w:r>
    </w:p>
    <w:p w14:paraId="78556527" w14:textId="77777777" w:rsidR="00307CAD" w:rsidRDefault="00000000">
      <w:pPr>
        <w:pStyle w:val="Heading1"/>
      </w:pPr>
      <w:r>
        <w:t>10. Future Enhancements</w:t>
      </w:r>
    </w:p>
    <w:p w14:paraId="7F168818" w14:textId="77777777" w:rsidR="00307CAD" w:rsidRDefault="00000000">
      <w:r>
        <w:t>Multi-language Support: Allow summaries and quizzes to be generated in multiple languages for global accessibility.</w:t>
      </w:r>
      <w:r>
        <w:br/>
        <w:t>Mobile App: Develop a mobile version of the app to make it more accessible.</w:t>
      </w:r>
      <w:r>
        <w:br/>
        <w:t>AI-Driven Personalized Quizzes: Generate personalized quizzes based on the user’s learning style and performance.</w:t>
      </w:r>
      <w:r>
        <w:br/>
        <w:t>Leaderboard/Rewards: Add gamification with leaderboards and reward systems to make the app more engaging.</w:t>
      </w:r>
    </w:p>
    <w:p w14:paraId="1E6FF589" w14:textId="77777777" w:rsidR="00307CAD" w:rsidRDefault="00000000">
      <w:pPr>
        <w:pStyle w:val="Heading1"/>
      </w:pPr>
      <w:r>
        <w:t>Conclusion</w:t>
      </w:r>
    </w:p>
    <w:p w14:paraId="482B4323" w14:textId="77777777" w:rsidR="00307CAD" w:rsidRDefault="00000000">
      <w:r>
        <w:t>StudyMate aims to revolutionize the way students and teachers study by automating the summarization of videos and documents and creating interactive quizzes based on the content. By leveraging AI-powered summarization and NLP-driven quiz generation, StudyMate enhances the efficiency and engagement of learning, helping users save time while retaining critical knowledge.</w:t>
      </w:r>
    </w:p>
    <w:sectPr w:rsidR="00307CAD" w:rsidSect="00985BF7">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678398">
    <w:abstractNumId w:val="8"/>
  </w:num>
  <w:num w:numId="2" w16cid:durableId="1656180485">
    <w:abstractNumId w:val="6"/>
  </w:num>
  <w:num w:numId="3" w16cid:durableId="1677885370">
    <w:abstractNumId w:val="5"/>
  </w:num>
  <w:num w:numId="4" w16cid:durableId="1336955035">
    <w:abstractNumId w:val="4"/>
  </w:num>
  <w:num w:numId="5" w16cid:durableId="52782239">
    <w:abstractNumId w:val="7"/>
  </w:num>
  <w:num w:numId="6" w16cid:durableId="472910133">
    <w:abstractNumId w:val="3"/>
  </w:num>
  <w:num w:numId="7" w16cid:durableId="450638164">
    <w:abstractNumId w:val="2"/>
  </w:num>
  <w:num w:numId="8" w16cid:durableId="1368799447">
    <w:abstractNumId w:val="1"/>
  </w:num>
  <w:num w:numId="9" w16cid:durableId="52726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CAD"/>
    <w:rsid w:val="00326F90"/>
    <w:rsid w:val="00985B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06B48"/>
  <w14:defaultImageDpi w14:val="300"/>
  <w15:docId w15:val="{0605B953-DB68-4DA1-9E22-4F4E59D7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Praveen Kumar G</cp:lastModifiedBy>
  <cp:revision>2</cp:revision>
  <dcterms:created xsi:type="dcterms:W3CDTF">2013-12-23T23:15:00Z</dcterms:created>
  <dcterms:modified xsi:type="dcterms:W3CDTF">2025-02-03T05:50:00Z</dcterms:modified>
  <cp:category/>
</cp:coreProperties>
</file>